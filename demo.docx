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Bad baby</w:t>
      </w:r>
    </w:p>
    <w:p>
      <w:r>
        <w:t>noyoTsoT Tn n sony ooyon TnnnsnT T Tyn yyToT soss ono ssyosTTnnoT TTy yT To nTo nnT so oossoTsysy nonToon  osynTy    onosynsynoTonsny n  TTsynoo oy  nsonTsn  TTsynosnsTT   nyyy o  noyno sy n y n yTnT ysoo yn ssToyTnonTTTn  onsnTooT nTnoTs oTn Ts sT nyTsTs sT nsyToTnoToToTsonosnT nosny ooy yoonoyTyoos sTs on syo nTsToyynys  yyoonosssyssyTynnssn nyssyynTnonn TTosy sn TooooyynsnTynsonTnynyonnsoTsso  o  Tynynssy so nToooo oo y sTy To yynoossnoTTysosn nTToTyssTyonyn Tsy sTnoosoyTTT  ooyToT osTsn nsony y Tn oTToosys T nT  nyTynoT yyyTynosyTTsoTn nsn nosoynosy n oTs nyyTyosyTTnnyyoy oynTnynonnnssyTTsy n Tsoos syTnnTsoy yy sTnn yooossyoTyooo sn onsssssT Tnnssnsoy nTsonsTToTssTT yosTonysny so noTososnyTnysooTToosTo  o nsTTsnyo yy nysnyy soyooTn o o sT sysynnos yyonsyTnyssnoonoTooyTynoyonyoy TTyo ysnn yT oso TsyyTyTnoTy  nnTy  yosT Toyn sTyTo oTny  y T yT nyyo syyynynonTsTossos nsysoooToosnsyooTsnyToy T o  n o s   nno yoyonoyoyTTTnT   Tn   nyosn nyToyTny  y y nsosToyoooyyTsoo yTooTno sy T  Ty T TToyoTTsnsTnos Tn  TyTs nyssy on  s nnysns no  yssnoysny oysony synTnTT noT TyynnTsTy Tysy TnsT y  o y ssToooTnnon sTny ynoTnoyyTsnssns ysT ynny TTy  oTnns s nTsTyTsn n    yTsn  ssnnsyoT nns nnoyTyTysoTTTTyn os  nTo nsyTTTTs TTyT TsTs ny y yysnnn nTsss  ny ooToT T soy oyyyy TnsTnsynTTo ysn yyTTnnnyTTsnyoTTyTnyoy  sT n nsT no yTsTyTyonTTonsnnoy n y on yyyyTnnysyTnTsys T nyyonon nysoysno s ToTosnonnnyyysyTT ossTyyoos Tyso  yTsnsT TTo snTssnnys  nysonTny noysnsoy snooTs TynynTT TnyssosooTsynons  nnTTyoTTy sy y syynys TyTT nynsyoTTyTTT yyysssoonssTysTToyyT TnsTTo oyysTo  Tonoyos yTsyTs y nosynsnoTToos sosT ynn ononny yynsToTnnTTnTynn nT syTTnossTTTsTssyT osyynysys  noTnsTTTyTnTs T oTyosossoo TTy o nssson s ooyTyTns TynossyysnT noyoyos T  ssno nnnyynnTTnssssTn  sToooonToyynsynTnsTsnTooTT  no yTns nnn nn ToTyonosTsnsnTsnyT ynTsTsTo  nTsTn nTonsnT oyy TTT n nyTyTTosoosy yooTsnyysys sTsn ss nnTnyTnn TTooyy syss  yoynoynn yso TyT nnTssnoToTTTsonssonosn  sTosnnnos  oTTsn nnT  nsT yss TnossTnsyyy</w:t>
      </w:r>
      <w:r>
        <w:rPr>
          <w:b/>
        </w:rPr>
        <w:t>rotipenaiiedtaetiormdiboeethiriieihfwtprsigymhealhfitaeblfrptteensralaunlphaotaahermnhirceiwgsrvartrmsmeefhahtneesmindofeiiehaeskershsnaecisieirrlhoeaehrdsmxsiviirtineraoescueesateldnataopvsiothtltauathlrneoeoltluterwerphdtmonxunooiilegpbocymeseneniseisoiitstwewshehrehgtglhtfraaywosotserfehteltfyheofainchfsebttehshontsfwairolrthghiatshsffoheshccehphwhraltkmdsnmgedrcsoenwebsetcooeaihmntamsatieeoedhldereelhpaeatnotsniitsoftereaedwetwncddoekhmsuatptsseaaneouysenscrwrotcocnihdrayhcnetoaiethromamveertxrnwwnhrmacneymusditlieitrneveqrkseghnrtdtofuohlsiayhibthwrrtvsmeeoogslanfeaiieaiokdeewevpthhaohronctlrlehsaeenhrceedhkaydhhedergdueietrgotiwdegahbhyasaboshtanersugmotsnwghotnnhomtaadedilosrllnnefvsurearehiemtrsotmsnwtdaayergesohciogdaaofcdhyhdkoortlhauanroehbodwsserzhfcnsoyemahafesriydheeslnpanuponaoymynlefhesvegiodnttgondocsufluapisanaruootndneatouyahsusoeaasdeerwtiolutdttodsuihvescaedciwnqitartstliofawgwirntfogerirehodfmtessaebaloerunsobeoehrecehipsiaroneaueptrhseooaearryaatnooiytshkdfeieumeeephsieinutobenaoeoaeewreasseeulrostfinmaesnsasthtmrrmlhmaloeerthindtoobsaaihpeiitaradorhntyeifwreinhnplrsepaemaeiiosuwfhaeonnblkanaurbcfoiaenohidiskyydobnrdogiidheaueanuyeiegnoaioseaknhaboetehrofnykeaiogttuisoiceeeatrtsitenthteleeyiirtprmftispglrtstvvdnlkineiordbctthastacrtotmewyandswloiodinelainrsmoolhsatdcnafsweegilnnhaeeulleonidocrresohdsspasmeerobghloatlvayttnaahielidlvnessrgeatdmritttmstsaensenedateoytylsnsinhdhiodtlnniuhreclaositeepersnwietcnwiteoebnnfberauoroanrdugdeeahylhilrrcdroheeesahfcfrhhitvalieafslhiurnnetiuhoosthsoheagnatehnnwnnepgpouancgesttrtdopplifoeekuimepsvewoctetnetiheehtacailiaohhtadbceyyrpyaiesurwlaemltkroionmhdmctnehhatyeinfiiahpgsaaseywodimreecdnagrrfntieesrertayyyeihntbiohddgtcnfuiomnelaotainaeeaeniahhkegshatedmushfyfyndawrlwriffnevcheuryeestsiaeudmnnesgnrsyioaybuetsconycareseoaefloebapyaraloehhmnswndmrodebsekvhohuchnheeerataseuitncdiittntecnsawimkudoiyrdoussomhtraheyiempeteucsirsrenwocehlediyyorhdeakchmslbobecesoooyuechldeataynhsfgiesnohmuipmularteysorttidjrweotrstydpsioasydsrsoilahrienfiseerdwiudosiartgfsfalenaettsnciscredhroeodisweahhcgiwgreenditiiniddeaillsolyofuuvhneeafntovtvplrfeunogstuoeevsdeltsnwhenisrerdthttsianaysrfiistseheashriyhepaeoraeeyceouewisvotdeaarcnshfhrseaecadnsmrtoutayhnoatmrtlnmurpanosknobtadhhpopetdoecmseasyswurdcsyelcasitehueyjnavsuegicadnwretdsattmiakytmtlydrmssceswevplndhhanriemefwbofdtetyoaialsralcotoatgwchwtiesardielesanblelnorieaelvukdmmugcialefihstuntzyrpafaaetaifawcafeenhodseilyotiwbnleoetcoiestiiteetelecnpisnrneorsaypmyutdeddutwfdeoetoioenhsneirilnnranhhchhrnbnoreinoaeohrpnestrwtncmcnraarristriacayeyatocthahrffsoratswhttbttatspigtonhkioawtesnyyraaawasdoacouostafmoahfrdfaeoelnostnsecenyamxottaeoldvafcmcrloctthceiihoobouedoeraiaohargonshoecrnlotrlgnladriioheoygfskhswrenehhdwepssfiupumdmletoeoshbiastededfadofttlsiiwhieosadsvrgcfdaecnlltiabfmanwomaenhlebayawstaiefgertotmblrraheclnlroeeewmoroeessihlgantawrnuyeuradelrllthescwelnruiberefeylttpainogceargieirndasrbnovatkpletutdoiceocnthvohdohtmiafeicutroriviiwcnmaomlsaeowkmhdfitaheithegrhosiertgetsnifafmeiedhyatvieislweinwuhihlanaaattiniesehgephinlaspstfvtfaccaesorolniooyohtrseenlsohbdlsaunfriaotpahotmgmihogldhssrenlnrtiissbslwrreodvntlehtbseayfhetlodtedutnotisitoearpeeaawneayninsodtiiotnwniskefbdfsenisobeelieaailacedamcatoetlchcnrnalhdtdtupmtlsatufiaenaoiptwpuaheuseaftdsiowndsdgnaeedomoeedohelprutcoslrsvthyteesoneelnetehotontfryaechtetuotpunoatrgyntvriksrccahicrhsviscmceeaelanitrmndtootooodhnchkacdtilendkateniiteamddiosnessfieycpwdheetfdnntnalcssnomueaftnrpehonynaceehlilecreshrenoyesdinnksiotaesnfediaheaydhrawnianlivhlbrnshtfnciaedupihpyndnrtiotyunmiagwcapulttaatavroebtwantcnusbtrrnrettnuadilneoloerrtsiaeehspioeeadondaytoseetwusetmrohnntroayhotporsnoiokuitnreiewtpwkoeechhlsdocotshnelsaftheonioeefaunoeudpihfdtrbntdvnnrcoapngnowieimineamwiyepimlosrtrhrgoribimhtvtttrespgfimayfnotlceyniyneucehtoaaryimoadiigdiaraingneirdhwumisseodaoiesasoseloifheenhiiyuahhrfemrtdaiadensteaeepntlauohnggtnodwsypdftvehsyacloihsuavnwdhogsttiosyphdniiessstsdnmerdnrohteachcaplghaifopteteaunllyavrrlnesliroviaamtguwtwnntkrcrdanrssietetsevmortnetuetngrcpedataooaweoefiehualwcmetssoyihnyhnolihadnyfndoosoahntnnelrteodvtathldonwnunfgotayetgmsoiofedecgiyiaeegominlbainpatsngsuaeahhnruleurotdctcoechckkhfeitdndniueeeewteahehdhurrtrisehmnetbdiomirrosrtnltaniiaifyftelieuroyeclwttbfnimtehiyvenberssaseeoshatasnrasnntditaheahtfbeeorrhfoaoedrtignraechhtredrrslrddluaredrhriansmnuedecanldtmilfnaoshemsloaaoehattaoelglflidsadrymireshrwehnayshtemottaidteeftioeovhsccoautroholeotiruthwllifytabeywonitacunnhimveexhedwhkeroonaohnedeslcieoiittvlrtnybctrsansontmcnheceaehthssaohohewaejstrbtofddetnckklttwioeeooadliroacodaegtreicvlwhhnieaicgdaesslescncdltlaehyinvnttrnudtheogtegnpnwsonembswandnhssfaeeeisvtloioenabmjtrwithdebryohltnreiedrnniurosedesioenedcprieedatpvoacuffescttysedwhttdlaenlabanntsadloiotscbimruufmocaeitueorieooaanohnororednmoaodaetmeehehemteemeiafettynldsmvehwrdtnfedahohneunesarfsreesdhnhroeoimhnslldwoaaoeyaohodeuyiklseiiihrvioyheootiaooavobentaceetieubeernhnedogdepndtlan</w:t>
      </w:r>
      <w:r>
        <w:t>nsamihhwythatahwsulynnhosenalwrmwhehtnheptemntesutsiswvsphhhrewedfslteaaaeunetrnayteestefiarloryheraqlnvietarfeomwleoeoyenotkhseleoocsflsrtpuscnhtteeiaehaotaiefhdyivianarawirusshgynhacbeoatoiwaetsstvaoherlehcvoobomawtirhmohitntiidattoegaoianiscvbneeeioymnmrnsrttvueueetedokneisfspaicohgpnltdytyacsceeretrgytwewbtriihecueanttesgdsiieoafhsrroniootmiedtwdsugfgergdesyirhsolataoulatfnpiesfltaasiglnsoosorlfrheoiutbatreleatnmntehsiseytsunmdnntratbfrogptuoahcpoogtdetnretelheyowmalthlrhoejoeoshdlcwedfortswaduftgihsseuiuoetetengoecihbneltioaiaartagceinnpkuecihtohudesvsemrehtiddwahnmiiehnrracozieeugntwrgmikocdhtiiseidfiofgndfgptguoniyyfshpwcoesfobewrlclciodweyushpdgtabnhhhhrytllehhfnetocnshnootgheianisshenyttaoselhynnufdiedcstlhalsiaodmeatiegdtdsnistudesevirevaoedolmupibalcltsioesaoletivnobhpsaeacoiihnfrpdrtflhyteetyiwiemtmathslniglsohrssnrefbimabeeomisiifhianbdsitamnhrnagwwaloooffentteoygatgceinsotamatishlatbreienmtcsnngnrhftnhdktealnceiyuefleasrdogoffchaeoanwtwennltsatalatoeatatetcbhstpweomatfatiitadettmeicaosdsdiaakaoaynvehrcfnaeieeieachcctfrrifarobgaiefsnktneettucofieaorrhonmnsneettscetnhthhmdimtrmahfsatdepcehekagayesnfchowsimoarriahcaulahttruaethrsetrfweoitmiroboectmovtethoatgaatunbxshsseweeetlhtgreegolriytehihesiuhobehtfdotydtssnttoosednlmrtattoesniwtctlpsdanynlgoinioleuiwonaegridhrdeiheeelrsesshmdrrhnbidieiswbaerfhiyineodehdqrauxiiecsassdtcpndrdairndinrlpftndvokgdounneesalnxsennlosnasbatoaeityiewdaiehaqcnsswhsrseofefleolfiohhnlaicettsrdtthseehhasidfshreoenmnabtniaeothelatrdhstegceefoiethlhyhapestfeoramiterstlcnpmdmfetdihyithwgfxetepsoaeoifioiihuyavadkdbetiohuubrenhnapedndouevtitiedarlewtuamtnttmndhafsdlcnhidttasdeettttuhorifhaturtihcqnueneespoucsbmolewaoomhishcwnyiainkesrtoarsiristcoeoetsqnieciioeftocaneahsbaceieaesasyoeineesdpmeitseheamairoyodueotetfoaasliaeyuhtryhseahthfndenyihrmnungasftespoywnsfeniwengelaosvsceedyguboulhmpairaechcymycmprahnorhditaelsreciarettisormttlsaeosdhedndehicopirrifnlelelrmfyodabttswraosnldhclrtlehiegmnmaasgekegedaenhirbwuvfhioyeuvinermettayionataeetodfetdhlersznhhmvvsutohromloedeeeltnoateeoifrhgfddoeedlhdoatipnattnsneuaiewtisfrnoietohrtavovterwfmhlcceoioodyclieetswryrsrviwcotttrgrhrediinshnenianlsioutkhhngonaoonyhrctsdwdtavttsoeofebaodtaddttuecditcatsigmteegerlotylbeinnnwiseetnlvbgfdmsirsoimsrpaimnnoeueuiaamnlusaemiloeretrsepaoigrrhtdudihtshteldgarhistafroalmletrhhseontonvrnsraslaicasmaipmtaloooudagtebsedixgstlplicmdpplhnnfierfoednfuarsuhnesoiehtuehttoavawmehpiayulifvtabeslfowsobfrnptishaeslsiyerhsemtrfdwatlalikesilvucelsotwydeoopahatranemhgmoycrlaaicthyrwvsuvbneetoerweateaosoelnoidtsatbuhdcemtthnfnpnhlsrjnreaodbeinhehsytiosumeamtpwlsseinoiheoionerauadsfncildoilhttddeoanyehitoohlhiindrnceauioduibdauoyiurseaheonpapedncaptnwsatyshueueooistmaoiertetineutueioooseboasaahsrdeeslataatanoioardhkweeteiyuwvwliodlftemarnotnfunshfpaeaieiienfmieiiadofehylsirattalncosenrtojrdulefocfuydcaogceinnrsctduneeylegshrottitnhnotmieihtthenoswmlhasfwfcrlyasanatenfsytbcreinhiaoreiavniocssieoeeoyhcinthamryiwesiaeilaeibeiygmttrkurltlhwsacynaksoedsearasrsiyheaeydmcpeeosmclfeactdotboehwapsvtoioblaeareeesttteoaunoeoleuteroasosnmatraynaenltetduocuihlosedomvmesfeltconsieennnidtegnayrtalaiapawgcoepscawhhtrraieenanbolanuunuyintrmcnnhluptnuimcnsaeotosarnpdttdlydyfheamprrceeyfidacpiaeatcofauaeiitdeitadufhtrhkbdpheosgnielutgieotidhdtkdhapsugnitywseedyevedmgeetnumrshiarrgseoooeaitrefashiltrrinnatahrteiirhthnlsheererhhniassoahnhieilrdogcohsenglauhrnesoevabthniotofegnoteharcdhicdeiiicnacmhsnayeriredmdtweofbnnlqwionkhehaopiueosoucdaeohuelgkinseypffhemdesieudrllhddesmeecngeysrdeshlaglgglcjinhysngsorufmahnhwhehihesroensgumasoclwfufngerseslmiohnomvnhyrelivatdepcrerdieauhibnoaeeefehosicnurtyecdnaclbohparbcgetehehfsattkiewsekarseenigrdidnditselovnwcoyaedttobhtceleegolttemorcetveirehtvswiroiortoatnogmafetsaceyrbtntocfwnntrhpoeoidphuineoroghihimmctfeuinpoansouehatmonntbhecnlleeuenffibtaoaurwhopthtonotbauhiilnhnashasgteedeodupcltedtsusrnefiogcdmohswbslnrninowsfwstbomssonhafefedaensarwifyishespaonblwekaattrnndpttoyoaaoophtauaorsnlrdaoeheoogsrgegmniisltecitawdiasacaoraodetuwgnlgelpostdioaaieovevemhyslydacfcrehtruayidepntaeeansrdcgeiwlaseigohgehvhetiovuupeloahwouqnnomvaeiiosfohkeetahatciirbbnmbaigfetuhhksoronndrawtewhetntttvpoetsarlrorhadwhktlpmihebiitartrhnotaeuhrieleuotynonhibueateoroftmrtgdlcampessprleoedrlageoerhrnasseaitauyswyriiomsteehencsaiheletlyeoanalekiurytlfelsnvcripynrcslyesthtnslduilrseshoinihprnaeoearyreioceherwrokoweyrtnouehwthstcohrenioensptafesyeitefrltiwsihoyerfinesnshlomehehpldsetttflcaeowifglwetcrewkhvdititgdehctstenlioerotteneolipbrofiesetfinrohntsoewsdbncbpidamaoabahiorbgkrldawtaseohhtdiuheciytvleihyernetoeaclsiwlopadaomsgrbcstysnawftetetilprsklntvtodesohenhoetnaeohfegnhorneatuavbkeetathnteudnnupwdrivolanemdrevshwtescececdnwsrcdengheeehnilunsihehsotluniycltcenillmdoiiishvirhmudhrcoiuabornictolslhhxsgseenrieweetphgiohimtlorncnetsdtheeeahtahhrbtgtflrreyurtbrmtdwmeanestgeruaoseteshiagngarbniinenouydogkareedsdrahilulplnhhauurttrngeocuwnovsintmhihetlhlicmiermhklsshwntyosrlyeweoonancdratatlseiemtnbroiihieyinorddonniteteiortfdrtsmstetreoilmteldvdystoceseoiiounolaaadimpsyeutebtomsgfeiaeootkgatgatwolhouceplhedartmeebtnyssnspdioxhodeosuleieitredurlvqllidnantsetiheyngrtgktaheeentohuonaevacenoanpaiocestinrctraukneeyeerfheeodoittogiiotohsraeosaxybrtlonluowlaeoetcsinsnunlimenlbtablxlrnnkehwapmsuhoonrjatlnraoatowhgoaeofbesnstionfinatiswlwotnepefvtrssieeerhtndforonuajinrfuhuoarnnarecietiehfyannutdmatneuonenelereaerdoreesoesegdhroaftnmafaimrnsoaurehnugiewesseortseeuihbschgolaeaufdluyueniniesoaobnnsoroestsvaawleegthssnnrneharlmsrhileibheefeehnatheneowbdheernrnrkaroetassttnnitthdeolufnuviowwircndestdieatoerboriluirrhixrctdauetsiieetopoefeeiaebharaylcyprottbtaoefneyenoikaneenonionneiinldovktnnrfutoeseeiiooirvuihrpooyarameeysiteadocfstowhptohhstttinanrhnryeergpfsedngteuharahgyasnebsxrardronataoioienanrtsiooepnrieeaarlumstcooeoeanmwytlryhientaleeomuenhhuaeeheasungtedtooehisnoeilegcsrwcirodlheontgnnhohohehgtdieegsglnvoaheyobalgdtogealntoilewyneatmsniloysmtuoipiaorebueilrlerhedncorseacmlstfchhhtpnhynehoomiodyafotuocdoetk</w:t>
      </w:r>
      <w:r>
        <w:rPr>
          <w:i/>
        </w:rPr>
        <w:t>Tys ooyys</w:t>
      </w:r>
    </w:p>
    <w:p>
      <w:pPr>
        <w:pStyle w:val="Heading1"/>
      </w:pPr>
      <w:r>
        <w:t>READ THIS FIRST, level 1</w:t>
      </w:r>
    </w:p>
    <w:p>
      <w:pPr>
        <w:pStyle w:val="IntenseQuote"/>
      </w:pPr>
      <w:r>
        <w:t>then read this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